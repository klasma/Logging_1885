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38385-2021 i Lindesbergs kommun</w:t>
      </w:r>
    </w:p>
    <w:p>
      <w:r>
        <w:t>Detta dokument behandlar höga naturvärden i avverkningsanmälan A 38385-2021 i Lindesbergs kommun. Denna avverkningsanmälan inkom 2021-07-29 00:00:00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grantaggsvamp (NT), bronshjon (S), flagellkvastmossa (S), mindre märgborre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38385-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6629309, E 522303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