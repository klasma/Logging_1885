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53598-2024 i Lindesbergs kommun</w:t>
      </w:r>
    </w:p>
    <w:p>
      <w:r>
        <w:t>Detta dokument behandlar höga naturvärden i avverkningsanmälan A 53598-2024 i Lindesbergs kommun. Denna avverkningsanmälan inkom 2024-11-18 16:23:20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3598-2024 karta.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6610817, E 504461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