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21177-2021 i Lindesbergs kommun</w:t>
      </w:r>
    </w:p>
    <w:p>
      <w:r>
        <w:t>Detta dokument behandlar höga naturvärden i avverkningsanmälan A 21177-2021 i Lindesbergs kommun. Denna avverkningsanmälan inkom 2021-05-04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asknätfjäril (EN, §4a), violgubbe (VU) och svart trolldruva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1177-2021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