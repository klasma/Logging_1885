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39193-2025 i Lindesbergs kommun</w:t>
      </w:r>
    </w:p>
    <w:p>
      <w:r>
        <w:t>Detta dokument behandlar höga naturvärden i avverkningsanmälan A 39193-2025 i Lindesbergs kommun. Denna avverkningsanmälan inkom 2025-08-19 16:15:49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ullticka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193-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6611236, E 518054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39193-2025 karta knärot.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6611236, E 518054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