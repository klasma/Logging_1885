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50766-2025 i Lindesbergs kommun</w:t>
      </w:r>
    </w:p>
    <w:p>
      <w:r>
        <w:t>Detta dokument behandlar höga naturvärden i avverkningsanmälan A 50766-2025 i Lindesbergs kommun. Denna avverkningsanmälan inkom 2025-10-16 10:39:42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rotfingersvamp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0766-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6634075, E 519352 i SWEREF 99 TM.</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