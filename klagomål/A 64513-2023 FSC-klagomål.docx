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64513-2023 i Lindesbergs kommun</w:t>
      </w:r>
    </w:p>
    <w:p>
      <w:r>
        <w:t>Detta dokument behandlar höga naturvärden i avverkningsanmälan A 64513-2023 i Lindesbergs kommun. Denna avverkningsanmälan inkom 2023-12-21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64513-2023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6583568, E 532004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