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52337-2025 i Lindesbergs kommun</w:t>
      </w:r>
    </w:p>
    <w:p>
      <w:r>
        <w:t>Detta dokument behandlar höga naturvärden i avverkningsanmälan A 52337-2025 i Lindesbergs kommun. Denna avverkningsanmälan inkom 2025-10-23 16:37:44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52337-2025 karta.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6640427, E 518832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