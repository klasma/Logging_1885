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42634-2025 i Lindesbergs kommun</w:t>
      </w:r>
    </w:p>
    <w:p>
      <w:r>
        <w:t>Detta dokument behandlar höga naturvärden i avverkningsanmälan A 42634-2025 i Lindesbergs kommun. Denna avverkningsanmälan inkom 2025-09-05 21:43:29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rotfingersvamp (VU), havsörn (NT, §4), kandelabersvamp (NT), motaggsvamp (NT), svartvit taggsvamp (NT), dropptaggsvamp (S)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42634-2025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6619675, E 523413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havsörn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2634-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6619675, E 523413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