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49945-2025 i Lindesbergs kommun</w:t>
      </w:r>
    </w:p>
    <w:p>
      <w:r>
        <w:t>Detta dokument behandlar höga naturvärden i avverkningsanmälan A 49945-2025 i Lindesbergs kommun. Denna avverkningsanmälan inkom 2025-10-10 16:44:28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zontaggsvamp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49945-2025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6614790, E 528754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