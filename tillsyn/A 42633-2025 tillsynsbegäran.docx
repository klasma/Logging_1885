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42633-2025 i Lindesbergs kommun</w:t>
      </w:r>
    </w:p>
    <w:p>
      <w:r>
        <w:t>Detta dokument behandlar höga naturvärden i avverkningsanmälan A 42633-2025 i Lindesbergs kommun. Denna avverkningsanmälan inkom 2025-09-05 21:29:35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 glada (EN, §4), kandelabersvamp (NT), motaggsvamp (NT), svartvit taggsvamp (NT), veckticka (NT) och blomkålssvamp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2633-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6619741, E 523520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