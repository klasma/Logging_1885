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58939-2023 i Lindesbergs kommun</w:t>
      </w:r>
    </w:p>
    <w:p>
      <w:r>
        <w:t>Detta dokument behandlar höga naturvärden i avverkningsanmälan A 58939-2023 i Lindesbergs kommun. Denna avverkningsanmälan inkom 2023-11-22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skogsalm (CR), ask (EN), asknätfjäril (EN, §4a), violgubbe (VU), grantaggsvamp (NT), gultoppig fingersvamp (NT), skogsklocka (NT), sotnätfjäril (NT), svinrot (NT), grov husmossa (S), skogsknipprot (S, §8), svavelriska (S), tibast (S), tvåblad (S, §8)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58939-2023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6611888, E 504757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asknätfjäril (EN, §4a), skogsknipprot (S, §8),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