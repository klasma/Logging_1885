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42635-2025 i Lindesbergs kommun</w:t>
      </w:r>
    </w:p>
    <w:p>
      <w:r>
        <w:t>Detta dokument behandlar höga naturvärden i avverkningsanmälan A 42635-2025 i Lindesbergs kommun. Denna avverkningsanmälan inkom 2025-09-05 21:45:21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brun glada (EN, §4), brödtaggsvamp (VU), gransotdyna (NT), gultoppig fingersvamp (NT), motaggsvamp (NT), svartvit taggsvamp (NT), talltita (NT, §4), ullticka (NT), dropptaggsvamp (S), fjällig taggsvamp s.str. (S), skarp dropptaggsvamp (S), sotriska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635-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6619717, E 523234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brun glada (EN,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42635-2025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6619717, E 523234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