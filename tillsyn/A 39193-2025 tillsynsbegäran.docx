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39193-2025 i Lindesbergs kommun</w:t>
      </w:r>
    </w:p>
    <w:p>
      <w:r>
        <w:t>Detta dokument behandlar höga naturvärden i avverkningsanmälan A 39193-2025 i Lindesbergs kommun. Denna avverkningsanmälan inkom 2025-08-19 16:15:49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motaggsvamp (NT), ullticka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39193-2025 karta.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6611236, E 518054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844680"/>
            <wp:docPr id="2" name="Picture 2"/>
            <wp:cNvGraphicFramePr>
              <a:graphicFrameLocks noChangeAspect="1"/>
            </wp:cNvGraphicFramePr>
            <a:graphic>
              <a:graphicData uri="http://schemas.openxmlformats.org/drawingml/2006/picture">
                <pic:pic>
                  <pic:nvPicPr>
                    <pic:cNvPr id="0" name="A 39193-2025 karta knärot.png"/>
                    <pic:cNvPicPr/>
                  </pic:nvPicPr>
                  <pic:blipFill>
                    <a:blip r:embed="rId17"/>
                    <a:stretch>
                      <a:fillRect/>
                    </a:stretch>
                  </pic:blipFill>
                  <pic:spPr>
                    <a:xfrm>
                      <a:off x="0" y="0"/>
                      <a:ext cx="5486400" cy="48446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6611236, E 518054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